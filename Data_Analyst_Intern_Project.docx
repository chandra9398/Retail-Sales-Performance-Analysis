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2"/>
        </w:rPr>
        <w:t>Data Analyst Internship Project: Retail Sales Performance Analysis</w:t>
      </w:r>
    </w:p>
    <w:p>
      <w:pPr>
        <w:pStyle w:val="Heading2"/>
      </w:pPr>
      <w:r>
        <w:rPr>
          <w:sz w:val="22"/>
        </w:rPr>
        <w:t>📌 Objective</w:t>
      </w:r>
    </w:p>
    <w:p>
      <w:r>
        <w:rPr>
          <w:sz w:val="22"/>
        </w:rPr>
        <w:t>This project is designed to simulate a real-world Data Analyst role. By completing it, you will gain hands-on experience with SQL, Python, and Power BI. The goal is to analyze retail sales data, discover insights, and build a professional dashboard.</w:t>
      </w:r>
    </w:p>
    <w:p>
      <w:pPr>
        <w:pStyle w:val="Heading2"/>
      </w:pPr>
      <w:r>
        <w:rPr>
          <w:sz w:val="22"/>
        </w:rPr>
        <w:t>📂 Datasets</w:t>
      </w:r>
    </w:p>
    <w:p>
      <w:r>
        <w:rPr>
          <w:sz w:val="22"/>
        </w:rPr>
        <w:t>1. Superstore Sales Dataset</w:t>
        <w:br/>
        <w:t xml:space="preserve">   - Source: Kaggle (https://www.kaggle.com/datasets/vivek468/superstore-dataset-final)</w:t>
        <w:br/>
        <w:t xml:space="preserve">   - Columns: Order ID, Order Date, Ship Date, Customer ID, Product ID, Category, Sub-Category, Sales, Quantity, Discount, Profit, Region</w:t>
        <w:br/>
        <w:br/>
        <w:t>2. Customer Personality Analysis Dataset</w:t>
        <w:br/>
        <w:t xml:space="preserve">   - Source: Kaggle (https://www.kaggle.com/datasets/imakash3011/customer-personality-analysis)</w:t>
        <w:br/>
        <w:t xml:space="preserve">   - Columns: CustomerID, Age, Education, Marital Status, Income, Spending Score, Region</w:t>
      </w:r>
    </w:p>
    <w:p>
      <w:pPr>
        <w:pStyle w:val="Heading2"/>
      </w:pPr>
      <w:r>
        <w:rPr>
          <w:sz w:val="22"/>
        </w:rPr>
        <w:t>📝 Tasks</w:t>
      </w:r>
    </w:p>
    <w:p>
      <w:pPr>
        <w:pStyle w:val="Heading3"/>
      </w:pPr>
      <w:r>
        <w:rPr>
          <w:sz w:val="22"/>
        </w:rPr>
        <w:t>Part 1 – SQL: Data Storage, Cleaning &amp; Querying</w:t>
      </w:r>
    </w:p>
    <w:p>
      <w:r>
        <w:rPr>
          <w:sz w:val="22"/>
        </w:rPr>
        <w:t>- Load both datasets into a SQL database (MySQL/PostgreSQL).</w:t>
        <w:br/>
        <w:t>- Clean the data: remove duplicates, handle missing values, format dates.</w:t>
        <w:br/>
        <w:t>- Create SQL queries to:</w:t>
        <w:br/>
        <w:t xml:space="preserve">    • Calculate monthly sales and profit by region</w:t>
        <w:br/>
        <w:t xml:space="preserve">    • Find top 10 products by sales</w:t>
        <w:br/>
        <w:t xml:space="preserve">    • Count number of orders per customer</w:t>
        <w:br/>
        <w:t xml:space="preserve">    • Join both datasets on Region or CustomerID to analyze demographic-based trends</w:t>
        <w:br/>
      </w:r>
    </w:p>
    <w:p>
      <w:pPr>
        <w:pStyle w:val="Heading3"/>
      </w:pPr>
      <w:r>
        <w:rPr>
          <w:sz w:val="22"/>
        </w:rPr>
        <w:t>Part 2 – Python: Data Analysis &amp; EDA</w:t>
      </w:r>
    </w:p>
    <w:p>
      <w:r>
        <w:rPr>
          <w:sz w:val="22"/>
        </w:rPr>
        <w:t>- Use Python (pandas, numpy, matplotlib/seaborn) to:</w:t>
        <w:br/>
        <w:t xml:space="preserve">    • Connect to the SQL database and pull cleaned tables</w:t>
        <w:br/>
        <w:t xml:space="preserve">    • Perform Exploratory Data Analysis (EDA)</w:t>
        <w:br/>
        <w:t xml:space="preserve">    • Detect outliers and anomalies in sales/profit</w:t>
        <w:br/>
        <w:t xml:space="preserve">    • Calculate KPIs (average sales per customer, profit margin, monthly growth)</w:t>
        <w:br/>
        <w:t xml:space="preserve">    • Plot: Monthly Sales Trend, Profit Distribution, Sales vs Discount, Region-wise performance</w:t>
      </w:r>
    </w:p>
    <w:p>
      <w:pPr>
        <w:pStyle w:val="Heading3"/>
      </w:pPr>
      <w:r>
        <w:rPr>
          <w:sz w:val="22"/>
        </w:rPr>
        <w:t>Part 3 – Power BI: Dashboard Building</w:t>
      </w:r>
    </w:p>
    <w:p>
      <w:r>
        <w:rPr>
          <w:sz w:val="22"/>
        </w:rPr>
        <w:t>- Build an interactive dashboard showing:</w:t>
        <w:br/>
        <w:t xml:space="preserve">    • Sales by Region (map/bar chart)</w:t>
        <w:br/>
        <w:t xml:space="preserve">    • Monthly Sales Trend (line chart)</w:t>
        <w:br/>
        <w:t xml:space="preserve">    • Top Products by Sales (bar chart)</w:t>
        <w:br/>
        <w:t xml:space="preserve">    • Profit vs Discount scatter plot</w:t>
        <w:br/>
        <w:t xml:space="preserve">    • Filters for Year, Region, and Category</w:t>
      </w:r>
    </w:p>
    <w:p>
      <w:pPr>
        <w:pStyle w:val="Heading2"/>
      </w:pPr>
      <w:r>
        <w:rPr>
          <w:sz w:val="22"/>
        </w:rPr>
        <w:t>📁 Final Deliverables</w:t>
      </w:r>
    </w:p>
    <w:p>
      <w:r>
        <w:rPr>
          <w:sz w:val="22"/>
        </w:rPr>
        <w:t>Submit the following items:</w:t>
        <w:br/>
        <w:t>1. SQL Scripts (.sql)</w:t>
        <w:br/>
        <w:t>2. Python Jupyter Notebook (.ipynb)</w:t>
        <w:br/>
        <w:t>3. Power BI Dashboard (.pbix)</w:t>
        <w:br/>
        <w:t>4. Summary Report (.pdf/.docx) explaining insights and recommendations</w:t>
      </w:r>
    </w:p>
    <w:p>
      <w:pPr>
        <w:pStyle w:val="Heading2"/>
      </w:pPr>
      <w:r>
        <w:rPr>
          <w:sz w:val="22"/>
        </w:rPr>
        <w:t>✅ Evaluation Criteria</w:t>
      </w:r>
    </w:p>
    <w:p>
      <w:r>
        <w:rPr>
          <w:sz w:val="22"/>
        </w:rPr>
        <w:t>- Data cleaning and preparation accuracy</w:t>
        <w:br/>
        <w:t>- Quality of SQL queries and joins</w:t>
        <w:br/>
        <w:t>- Depth of EDA and statistical insights in Python</w:t>
        <w:br/>
        <w:t>- Visual design and interactivity of Power BI dashboard</w:t>
        <w:br/>
        <w:t>- Ability to communicate insights clearly and concisely</w:t>
      </w:r>
    </w:p>
    <w:p>
      <w:pPr>
        <w:pStyle w:val="Heading2"/>
      </w:pPr>
      <w:r>
        <w:rPr>
          <w:sz w:val="22"/>
        </w:rPr>
        <w:t>💼 Industry Relevance</w:t>
      </w:r>
    </w:p>
    <w:p>
      <w:r>
        <w:rPr>
          <w:sz w:val="22"/>
        </w:rPr>
        <w:t>By completing this project, you will develop industry-grade skills in data wrangling, analysis, and visualization. These are core skills tested in most entry-level data analyst interviews and will strengthen your portfolio for real-world jobs.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